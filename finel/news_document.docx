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Быть мамой - это настоящее чудо, но порой и настоящее испытание. Мы все иногда сталкиваемся с ситуациями, когда чувствуем себя не такими, как все, и это нормально. Важно помнить, что все мамы проходят через похожие переживания и эмоции. </w:t>
        <w:br/>
        <w:br/>
        <w:t>Как же справляться с "человеческими признаками", которые так и "прут фонтаном"? Вот несколько советов:</w:t>
        <w:br/>
        <w:br/>
        <w:t>1. Не бойтесь быть собой. Ваша уникальность - это ваше преимущество. Дайте себе право на ошибки и слабости, ведь никто не идеален.</w:t>
        <w:br/>
        <w:br/>
        <w:t>2. Находите время для себя. Пусть даже 15 минут в день, но уделяйте внимание своим потребностям. Это поможет восстановить силы и взглянуть на ситуацию под другим углом.</w:t>
        <w:br/>
        <w:br/>
        <w:t>3. Окружайте себя поддержкой. Делитесь переживаниями с близкими людьми, они обязательно вас поймут и помогут. Вместе легче справляться с трудностями.</w:t>
        <w:br/>
        <w:br/>
        <w:t>4. Будьте терпеливы к себе. Мамами не рождаются, ими становятся. Позволяйте себе время на адаптацию и рост.</w:t>
        <w:br/>
        <w:br/>
        <w:t>Помните, что вы не одиноки в своих переживаниях. Будьте добры к себе, и все наладится!</w:t>
      </w:r>
    </w:p>
    <w:p/>
    <w:p>
      <w:r>
        <w:t>Вот краткий, но содержательный текст для блога мам на основе данной новости:</w:t>
        <w:br/>
        <w:br/>
        <w:t>Инновации, которые помогут нашим семьям</w:t>
        <w:br/>
        <w:br/>
        <w:t>В День российской науки Роспатент представил ряд важных изобретений, которые могут стать настоящими помощниками для нас, мам. Среди них - умный коленный протез и кровельное покрытие с функцией нагрева воды.</w:t>
        <w:br/>
        <w:br/>
        <w:t>Умный протез может значительно улучшить качество жизни тех, кто нуждается в восстановлении после травм или операций. Он способен адаптироваться к движениям пользователя, что делает ходьбу более естественной и комфортной. Это настоящий прорыв в области медицинских технологий.</w:t>
        <w:br/>
        <w:br/>
        <w:t>Кровельное покрытие с функцией нагрева воды - еще одно полезное изобретение. Оно позволит экономить на коммунальных платежах и обеспечивать горячей водой загородные дома и дачи. Это особенно актуально для многих семей, ведь позволяет сэкономить семейный бюджет.</w:t>
        <w:br/>
        <w:br/>
        <w:t>Такие инновации делают нашу жизнь проще и комфортнее. Будем следить за развитием этих и других перспективных разработок, ведь они способны существенно облегчить быт современной семьи.</w:t>
      </w:r>
    </w:p>
    <w:p/>
    <w:p>
      <w:r>
        <w:t>Как защитить детей от вредного контента в интернете</w:t>
        <w:br/>
        <w:br/>
        <w:t>Как родители, мы всегда хотим оградить наших детей от опасностей, которые могут встретиться им в интернете. Недавно прокуратура Москвы сообщила, что в 2024 году им удалось закрыть более 400 интернет-ресурсов, которые негативно влияли на здоровье и развитие детей.</w:t>
        <w:br/>
        <w:br/>
        <w:t>Это важная новость, но она также напоминает нам о необходимости постоянно следить за онлайн-активностью наших детей. Вот несколько советов, которые помогут вам защитить своих малышей:</w:t>
        <w:br/>
        <w:br/>
        <w:t>1. Установите родительский контроль. Используйте специальные программы, которые ограничивают доступ к нежелательному контенту.</w:t>
        <w:br/>
        <w:br/>
        <w:t>2. Регулярно беседуйте с детьми об интернете. Объясняйте им, что не все, что они видят в сети, является безопасным и правдивым.</w:t>
        <w:br/>
        <w:br/>
        <w:t>3. Проводите время вместе за компьютером. Наблюдайте за тем, что смотрят и чем занимаются ваши дети онлайн.</w:t>
        <w:br/>
        <w:br/>
        <w:t>4. Учите детей критически мыслить. Объясняйте, как отличать достоверную информацию от фейков и манипуляций.</w:t>
        <w:br/>
        <w:br/>
        <w:t>Совместными усилиями мы можем сделать интернет безопасным пространством для наших детей. Берегите их и будьте внимательны!</w:t>
      </w:r>
    </w:p>
    <w:p/>
    <w:p>
      <w:r>
        <w:t>Вот примерный текст для блога для мам:</w:t>
        <w:br/>
        <w:br/>
        <w:t>Как защитить ребенка в цифровом мире?</w:t>
        <w:br/>
        <w:br/>
        <w:t>Современные дети рождаются в эпоху цифровых технологий. Они легко осваивают гаджеты и интернет, но не всегда понимают все риски, с которыми могут столкнуться онлайн. Как родителям обеспечить безопасность ребенка в цифровой среде?</w:t>
        <w:br/>
        <w:br/>
        <w:t xml:space="preserve">Хорошая новость - есть организации, которые поддерживают проекты, направленные на развитие безопасного использования интернета детьми. Альянс по защите детей в цифровой среде объявил о старте приема заявок на Премию "За безопасное цифровое детство" 2025 года. </w:t>
        <w:br/>
        <w:br/>
        <w:t>Это отличная возможность для родителей, педагогов и экспертов в сфере кибербезопасности внести свой вклад в создание безопасного цифрового пространства для детей. Если вы реализуете проект, который учит ребенка безопасному поведению онлайн, развивает цифровую грамотность или помогает противостоять киберугрозам - смело подавайте заявку на Премию!</w:t>
        <w:br/>
        <w:br/>
        <w:t>Вместе мы сможем сделать интернет более безопасным и комфортным местом для наших детей. Давайте позаботимся об их "цифровом здоровье" уже сегодня!</w:t>
      </w:r>
    </w:p>
    <w:p/>
    <w:p>
      <w:r>
        <w:t>Школа программирования для детей 7 лет: открывая мир технологий</w:t>
        <w:br/>
        <w:br/>
        <w:t>Как мамы, мы хотим, чтобы наши дети были готовы к стремительно меняющемуся миру. Обучение программированию для первоклассников – это отличная возможность развить важные навыки, которые пригодятся им в будущем.</w:t>
        <w:br/>
        <w:br/>
        <w:t>Программирование учит детей логическому мышлению, решению задач, творческому подходу и усидчивости. Эти качества помогут ребенку не только в школе, но и в любой сфере, которую он выберет. Кроме того, ранний старт в IT-индустрии может открыть перед ним множество возможностей.</w:t>
        <w:br/>
        <w:br/>
        <w:t>Многие онлайн-школы предлагают курсы программирования для детей 7 лет. Они проводят занятия в игровой форме, делая обучение интересным и доступным. Ребенок сможет создавать свои первые проекты, учиться работать в команде и презентовать результаты.</w:t>
        <w:br/>
        <w:br/>
        <w:t>Как мамы, мы можем поддержать интерес ребенка к технологиям и помочь ему сделать первые шаги в программировании. Это откроет перед ним новые горизонты и подготовит к успешному будущему.</w:t>
      </w:r>
    </w:p>
    <w:p/>
    <w:p>
      <w:r>
        <w:t>Вот краткий, но содержательный текст для блога мам, основанный на приведенной новости:</w:t>
        <w:br/>
        <w:br/>
        <w:t>Год Защитника Отечества: Как поддержать детей военнослужащих</w:t>
        <w:br/>
        <w:br/>
        <w:t>Недавно в Херсонской области торжественно открыли Год Защитника Отечества. Это прекрасная возможность для нас, мам, поддержать детей, чьи родители служат в армии.</w:t>
        <w:br/>
        <w:br/>
        <w:t>Дети военнослужащих зачастую сталкиваются с особыми трудностями - длительная разлука с родителем, переживания за его безопасность, необходимость адаптироваться к частым переездам. Как мы можем им помочь?</w:t>
        <w:br/>
        <w:br/>
        <w:t>1. Проявляйте внимание и сочувствие. Поинтересуйтесь, как дела у ребенка, выслушайте его переживания.</w:t>
        <w:br/>
        <w:t>2. Помогите организовать связь с родителем-военнослужащим. Пусть ребенок чаще общается с папой или мамой по видеосвязи.</w:t>
        <w:br/>
        <w:t>3. Вовлекайте детей в праздничные мероприятия, посвященные Году Защитника Отечества. Это поможет им почувствовать гордость и поддержку.</w:t>
        <w:br/>
        <w:br/>
        <w:t>Давайте вместе поддержим юных героев, чьи родители служат Родине! Проявляя заботу, мы делаем их жизнь чуть легче.</w:t>
      </w:r>
    </w:p>
    <w:p/>
    <w:p>
      <w:r>
        <w:t>Отдых с пользой для развития ребенка</w:t>
        <w:br/>
        <w:br/>
        <w:t>Лето - прекрасная возможность для детей отдохнуть от учебы и набраться сил. И теперь родители могут быть спокойны - Минпросвещения разработало единую программу для детских лагерей, чтобы сделать отдых максимально полезным.</w:t>
        <w:br/>
        <w:br/>
        <w:t>Программа включает в себя не только развлекательные мероприятия, но и образовательные, направленные на всестороннее развитие ребенка. Дети будут заниматься творчеством, спортом, учиться навыкам самообслуживания и командной работы. Все это поможет им не только интересно провести время, но и приобрести важные для жизни умения.</w:t>
        <w:br/>
        <w:br/>
        <w:t>Мамочки, советую вам внимательно изучить программу выбранного лагеря. Это поможет вам понять, какие направления будут развиваться у вашего ребенка, и при необходимости дополнить его подготовку. Ведь совместные занятия и обсуждение полученных знаний - отличный способ укрепить детско-родительские отношения.</w:t>
        <w:br/>
        <w:br/>
        <w:t>Пусть этим летом ваш ребенок не только отдохнет, но и станет более самостоятельным, ответственным и творческим!</w:t>
      </w:r>
    </w:p>
    <w:p/>
    <w:p>
      <w:r>
        <w:t>Вот краткий, но содержательный текст для блога, подходящий для мам:</w:t>
        <w:br/>
        <w:br/>
        <w:t>Образование наших детей - это не просто набор знаний, а целая система ценностей и мировоззрения. К сожалению, некоторые политики пытаются использовать школы для продвижения своих взглядов, а не для всестороннего развития личности ребенка.</w:t>
        <w:br/>
        <w:br/>
        <w:t>Как мамы, мы должны быть особенно бдительны и критически подходить к тому, чему учат наших детей. Важно, чтобы образование развивало не только интеллект, но и творческие способности, умение мыслить самостоятельно и принимать взвешенные решения.</w:t>
        <w:br/>
        <w:br/>
        <w:t>Наша задача - воспитывать не "послушных солдат", а думающих, ответственных граждан, которые смогут в будущем сделать этот мир лучше. Поэтому давайте активно участвовать в жизни школ, задавать вопросы учителям и администрации, отстаивать интересы наших детей.</w:t>
        <w:br/>
        <w:br/>
        <w:t>Только вместе мы сможем обеспечить нашим детям качественное и разностороннее образование, которое поможет им раскрыть свой потенциал и стать успешными личностями.</w:t>
      </w:r>
    </w:p>
    <w:p/>
    <w:p>
      <w:r>
        <w:t xml:space="preserve">Как мамы, мы всегда заботимся о будущем наших детей. В это непростое время, когда наши студенты участвуют в специальной военной операции, мы можем помочь им в воспитании подрастающего поколения. </w:t>
        <w:br/>
        <w:br/>
        <w:t xml:space="preserve">Предложение Владимира Якушева, секретаря Генсовета "Единой России", об участии студентов-военнослужащих в процессах воспитания детей и молодежи – это возможность для нас, мам, поддержать наших ребят. Мы можем пригласить их в школы, детские сады, организовать встречи, на которых они поделятся своим опытом, расскажут о важности патриотизма и гражданственности. </w:t>
        <w:br/>
        <w:br/>
        <w:t>Такое взаимодействие будет полезно как для наших детей, так и для студентов-участников СВО. Дети получат возможность пообщаться с настоящими героями, а студенты – почувствовать свою значимость и причастность к воспитанию подрастающего поколения. Вместе мы сможем воспитать в наших детях любовь к Родине, уважение к армии и гордость за свою страну.</w:t>
      </w:r>
    </w:p>
    <w:p/>
    <w:p>
      <w:r>
        <w:t>Вот пример краткого, но содержательного текста для блога мам:</w:t>
        <w:br/>
        <w:br/>
        <w:t>Поддержка для мам: вовлечение студентов-участников СВО в воспитание детей</w:t>
        <w:br/>
        <w:br/>
        <w:t xml:space="preserve">Как мама, я знаю, как важно иметь дополнительную помощь и поддержку в воспитании детей. Недавно прозвучало интересное предложение - вовлекать студентов, участвующих в специальной военной операции, в работу с детьми. </w:t>
        <w:br/>
        <w:br/>
        <w:t>Это может быть отличная возможность для мам получить помощь и поддержку в уходе за ребенком, а для студентов - шанс приобрести ценный опыт и навыки. Кроме того, такое взаимодействие может помочь детям лучше понять и принять участников СВО.</w:t>
        <w:br/>
        <w:br/>
        <w:t>Важно, что для участников СВО сегодня создано множество возможностей для развития, в том числе в сфере работы с детьми. Это может стать хорошим подспорьем для мам, особенно тех, кто воспитывает детей в одиночку.</w:t>
        <w:br/>
        <w:br/>
        <w:t>Я рекомендую мамам присмотреться к таким инициативам в своем регионе и попробовать воспользоваться этой поддержкой. Вместе мы сможем сделать воспитание детей чуточку проще и радостнее!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